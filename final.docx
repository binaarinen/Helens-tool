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Example Document template</w:t>
      </w:r>
    </w:p>
    <w:p>
      <w:r>
        <w:t>this is another testthingy</w:t>
        <w:br/>
        <w:t>and i dont</w:t>
        <w:br/>
        <w:t>know what to write</w:t>
        <w:br/>
      </w:r>
    </w:p>
    <w:p>
      <w:r>
        <w:t>Second example part</w:t>
        <w:br/>
        <w:t>Second line of it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